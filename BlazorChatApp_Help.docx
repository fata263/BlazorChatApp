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Blazor Server Chat App - Help</w:t>
      </w:r>
    </w:p>
    <w:p/>
    <w:p>
      <w:r>
        <w:t># Blazor Server Chat App (.NET 9)</w:t>
      </w:r>
    </w:p>
    <w:p/>
    <w:p>
      <w:r>
        <w:t>A real-time chat application built with Blazor Server, SignalR, and EF Core (SQLite) — with emoji support, private/public messaging, and persistent history.</w:t>
      </w:r>
    </w:p>
    <w:p/>
    <w:p>
      <w:r>
        <w:t>## Features</w:t>
      </w:r>
    </w:p>
    <w:p/>
    <w:p>
      <w:r>
        <w:t>- ✅ Real-time SignalR messaging</w:t>
      </w:r>
    </w:p>
    <w:p>
      <w:r>
        <w:t>- ✅ Private + public chat</w:t>
      </w:r>
    </w:p>
    <w:p>
      <w:r>
        <w:t>- ✅ Emoji picker (emoji-button)</w:t>
      </w:r>
    </w:p>
    <w:p>
      <w:r>
        <w:t>- ✅ SQLite persistence</w:t>
      </w:r>
    </w:p>
    <w:p>
      <w:r>
        <w:t>- ✅ xUnit unit testing</w:t>
      </w:r>
    </w:p>
    <w:p>
      <w:r>
        <w:t>- ✅ .NET 9 support</w:t>
      </w:r>
    </w:p>
    <w:p>
      <w:r>
        <w:t>- ✅ Docker + GitHub Actions</w:t>
      </w:r>
    </w:p>
    <w:p/>
    <w:p>
      <w:r>
        <w:t>## Project Structure</w:t>
      </w:r>
    </w:p>
    <w:p/>
    <w:p>
      <w:r>
        <w:t>BlazorChatAppNet9/</w:t>
      </w:r>
    </w:p>
    <w:p>
      <w:r>
        <w:t>├── BlazorChatApp.sln</w:t>
      </w:r>
    </w:p>
    <w:p>
      <w:r>
        <w:t>├── BlazorChatApp/       # Main app</w:t>
      </w:r>
    </w:p>
    <w:p>
      <w:r>
        <w:t>│   └── Pages/, Shared/, Data/, wwwroot/</w:t>
      </w:r>
    </w:p>
    <w:p>
      <w:r>
        <w:t>├── BlazorChatApp.Tests/ # Unit tests</w:t>
      </w:r>
    </w:p>
    <w:p/>
    <w:p>
      <w:r>
        <w:t>## How to Run</w:t>
      </w:r>
    </w:p>
    <w:p/>
    <w:p>
      <w:r>
        <w:t>### Prerequisites</w:t>
      </w:r>
    </w:p>
    <w:p>
      <w:r>
        <w:t>- .NET 9 SDK (preview)</w:t>
      </w:r>
    </w:p>
    <w:p>
      <w:r>
        <w:t>- Visual Studio 2022 v17.13+ or CLI</w:t>
      </w:r>
    </w:p>
    <w:p/>
    <w:p>
      <w:r>
        <w:t>### Run</w:t>
      </w:r>
    </w:p>
    <w:p>
      <w:r>
        <w:t>- `dotnet run --project BlazorChatApp`</w:t>
      </w:r>
    </w:p>
    <w:p/>
    <w:p>
      <w:r>
        <w:t>### Test</w:t>
      </w:r>
    </w:p>
    <w:p>
      <w:r>
        <w:t>- `dotnet test BlazorChatApp.Tests`</w:t>
      </w:r>
    </w:p>
    <w:p/>
    <w:p>
      <w:r>
        <w:t>## Docker</w:t>
      </w:r>
    </w:p>
    <w:p/>
    <w:p>
      <w:r>
        <w:t>Build and run:</w:t>
      </w:r>
    </w:p>
    <w:p>
      <w:r>
        <w:t>```bash</w:t>
      </w:r>
    </w:p>
    <w:p>
      <w:r>
        <w:t>docker-compose up --build</w:t>
      </w:r>
    </w:p>
    <w:p>
      <w:r>
        <w:t>```</w:t>
      </w:r>
    </w:p>
    <w:p/>
    <w:p>
      <w:r>
        <w:t>## CI/CD</w:t>
      </w:r>
    </w:p>
    <w:p/>
    <w:p>
      <w:r>
        <w:t>Uses GitHub Actions to:</w:t>
      </w:r>
    </w:p>
    <w:p>
      <w:r>
        <w:t>- Checkout repo</w:t>
      </w:r>
    </w:p>
    <w:p>
      <w:r>
        <w:t>- Restore, build, test</w:t>
      </w:r>
    </w:p>
    <w:p>
      <w:r>
        <w:t>- Publish release</w:t>
      </w:r>
    </w:p>
    <w:p/>
    <w:p>
      <w:r>
        <w:t>## Notes</w:t>
      </w:r>
    </w:p>
    <w:p/>
    <w:p>
      <w:r>
        <w:t>- Chat history saved to `chat.db`</w:t>
      </w:r>
    </w:p>
    <w:p>
      <w:r>
        <w:t>- Emojis inserted via JS</w:t>
      </w:r>
    </w:p>
    <w:p>
      <w:r>
        <w:t>- Use prompt to choose username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